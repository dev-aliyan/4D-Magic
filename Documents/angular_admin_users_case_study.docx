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Case Study: Mapping and Displaying Admin Users in Angular with PrimeNG OrderList</w:t>
      </w:r>
    </w:p>
    <w:p>
      <w:pPr>
        <w:pStyle w:val="Heading1"/>
      </w:pPr>
      <w:r>
        <w:t>Introduction</w:t>
      </w:r>
    </w:p>
    <w:p>
      <w:r>
        <w:t>In this case study, we examine a real-world issue where data retrieved from a backend API was not being displayed correctly in a PrimeNG OrderList component within an Angular application. The problem originated due to differences in the structure of the backend response and the format expected by the PrimeNG component.</w:t>
      </w:r>
    </w:p>
    <w:p>
      <w:pPr>
        <w:pStyle w:val="Heading1"/>
      </w:pPr>
      <w:r>
        <w:t>Problem Statement</w:t>
      </w:r>
    </w:p>
    <w:p>
      <w:r>
        <w:t>The backend API returned the following JSON structure for admin users:</w:t>
      </w:r>
    </w:p>
    <w:p>
      <w:pPr>
        <w:pStyle w:val="Quote"/>
      </w:pPr>
      <w:r>
        <w:t>[ { "key": "0", "value": { "userId": "66d0ab257c3e0c4c077e2188", "name": "4dMagic Admin", "priority": 1 } } ]</w:t>
      </w:r>
    </w:p>
    <w:p>
      <w:r>
        <w:t>The PrimeNG OrderList requires an array of objects with direct access to the properties (e.g., `name`) to display them properly. However, since the `name` field was nested under `value`, the data could not be displayed in the OrderList.</w:t>
      </w:r>
    </w:p>
    <w:p>
      <w:pPr>
        <w:pStyle w:val="Heading1"/>
      </w:pPr>
      <w:r>
        <w:t>Solution</w:t>
      </w:r>
    </w:p>
    <w:p>
      <w:r>
        <w:t>The solution was to transform the backend response into the format expected by the PrimeNG OrderList. This was done by mapping over the response and extracting the `value` object, ensuring the array contained objects with a `name` property directly accessible.</w:t>
      </w:r>
    </w:p>
    <w:p>
      <w:pPr>
        <w:pStyle w:val="Heading1"/>
      </w:pPr>
      <w:r>
        <w:t>Refactored Angular Component Code</w:t>
      </w:r>
    </w:p>
    <w:p>
      <w:pPr>
        <w:pStyle w:val="Quote"/>
      </w:pPr>
      <w:r>
        <w:br/>
        <w:t>// component.ts</w:t>
        <w:br/>
        <w:t>adminUsers: any[] = [];</w:t>
        <w:br/>
        <w:br/>
        <w:t>ngOnInit() {</w:t>
        <w:br/>
        <w:t xml:space="preserve">  this.fetchAdminUsers();</w:t>
        <w:br/>
        <w:t>}</w:t>
        <w:br/>
        <w:br/>
        <w:t>fetchAdminUsers() {</w:t>
        <w:br/>
        <w:t xml:space="preserve">  this.backendService.getAdminUsers().subscribe((data: any[]) =&gt; {</w:t>
        <w:br/>
        <w:t xml:space="preserve">    this.adminUsers = data.map(item =&gt; item.value); </w:t>
        <w:br/>
        <w:t xml:space="preserve">    // Extract the 'value' object to flatten the structure</w:t>
        <w:br/>
        <w:t xml:space="preserve">  });</w:t>
        <w:br/>
        <w:t>}</w:t>
        <w:br/>
        <w:br/>
        <w:t>onReorder() {</w:t>
        <w:br/>
        <w:t xml:space="preserve">  console.log('New order:', this.adminUsers);</w:t>
        <w:br/>
        <w:t>}</w:t>
        <w:br/>
      </w:r>
    </w:p>
    <w:p>
      <w:pPr>
        <w:pStyle w:val="Heading2"/>
      </w:pPr>
      <w:r>
        <w:t>Angular Template Code</w:t>
      </w:r>
    </w:p>
    <w:p>
      <w:pPr>
        <w:pStyle w:val="Quote"/>
      </w:pPr>
      <w:r>
        <w:br/>
        <w:t>&lt;div class="formgroup-content" *ngIf="adminUsers.length &gt; 0"&gt;</w:t>
        <w:br/>
        <w:t xml:space="preserve">  &lt;div class="label-content"&gt;</w:t>
        <w:br/>
        <w:t xml:space="preserve">    &lt;label for="adminUsers"&gt;Admin Users (drag to reorder)&lt;/label&gt;</w:t>
        <w:br/>
        <w:t xml:space="preserve">    &lt;p-orderList  </w:t>
        <w:br/>
        <w:t xml:space="preserve">      [value]="adminUsers"</w:t>
        <w:br/>
        <w:t xml:space="preserve">      [dragdrop]="true"</w:t>
        <w:br/>
        <w:t xml:space="preserve">      [listStyle]="{ 'height':'250px', 'width': '300px' }"</w:t>
        <w:br/>
        <w:t xml:space="preserve">      (onReorder)="onReorder()"</w:t>
        <w:br/>
        <w:t xml:space="preserve">      optionLabel="name"&gt;</w:t>
        <w:br/>
        <w:t xml:space="preserve">      &lt;ng-template #item let-option&gt;</w:t>
        <w:br/>
        <w:t xml:space="preserve">        {{ option.name }}</w:t>
        <w:br/>
        <w:t xml:space="preserve">      &lt;/ng-template&gt;</w:t>
        <w:br/>
        <w:t xml:space="preserve">    &lt;/p-orderList&gt;</w:t>
        <w:br/>
        <w:t xml:space="preserve">  &lt;/div&gt;</w:t>
        <w:br/>
        <w:t>&lt;/div&gt;</w:t>
        <w:br/>
      </w:r>
    </w:p>
    <w:p>
      <w:pPr>
        <w:pStyle w:val="Heading1"/>
      </w:pPr>
      <w:r>
        <w:t>Result</w:t>
      </w:r>
    </w:p>
    <w:p>
      <w:r>
        <w:t>After applying the transformation, the Admin Users were displayed correctly in the PrimeNG OrderList. Users can now view and reorder the list of Admin Users using drag-and-drop functionality.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