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PrimeNG Calendar – Booked, Reserved &amp; Available Dates</w:t>
      </w:r>
    </w:p>
    <w:p>
      <w:pPr>
        <w:pStyle w:val="Heading1"/>
      </w:pPr>
      <w:r>
        <w:t>Overview</w:t>
      </w:r>
    </w:p>
    <w:p>
      <w:r>
        <w:t>This feature uses PrimeNG’s p-calendar component to visually display a date picker where:</w:t>
        <w:br/>
        <w:t>- Booked dates are shown in red.</w:t>
        <w:br/>
        <w:t>- Reserved dates are shown in yellow.</w:t>
        <w:br/>
        <w:t>- Available dates are shown in green.</w:t>
        <w:br/>
        <w:br/>
        <w:t>It enhances the user experience by allowing them to instantly recognize the status of each date without clicking.</w:t>
      </w:r>
    </w:p>
    <w:p>
      <w:pPr>
        <w:pStyle w:val="Heading1"/>
      </w:pPr>
      <w:r>
        <w:t>Key Components</w:t>
      </w:r>
    </w:p>
    <w:p>
      <w:pPr>
        <w:pStyle w:val="Heading2"/>
      </w:pPr>
      <w:r>
        <w:t>1. Template (HTML)</w:t>
      </w:r>
    </w:p>
    <w:p>
      <w:r>
        <w:t>Uses &lt;p-calendar&gt; from PrimeNG.</w:t>
        <w:br/>
        <w:t>- Binds dayTemplate (custom template) to visually style each date cell.</w:t>
        <w:br/>
        <w:t>- Calls getDayClass(date) to dynamically assign a CSS class based on date status.</w:t>
      </w:r>
    </w:p>
    <w:p>
      <w:pPr>
        <w:pStyle w:val="Heading2"/>
      </w:pPr>
      <w:r>
        <w:t>2. Component (TypeScript)</w:t>
      </w:r>
    </w:p>
    <w:p>
      <w:pPr>
        <w:pStyle w:val="Heading3"/>
      </w:pPr>
      <w:r>
        <w:t>Properties</w:t>
      </w:r>
    </w:p>
    <w:p>
      <w:r>
        <w:t>- bookedDates: Date[] → Holds all pre-booked dates.</w:t>
        <w:br/>
        <w:t>- reservedDates: Date[] → Holds reserved dates.</w:t>
        <w:br/>
        <w:t>- availableDates: Date[] → Holds available dates.</w:t>
        <w:br/>
        <w:t>- selectedDate: Date | null → Tracks currently selected date.</w:t>
      </w:r>
    </w:p>
    <w:p>
      <w:pPr>
        <w:pStyle w:val="Heading3"/>
      </w:pPr>
      <w:r>
        <w:t>Functions</w:t>
      </w:r>
    </w:p>
    <w:p>
      <w:r>
        <w:t>1. isSameDay(date1: Date, date2: Date): boolean</w:t>
        <w:br/>
        <w:t xml:space="preserve">   - Compares two dates and checks if they are the same day (ignores time).</w:t>
        <w:br/>
        <w:t xml:space="preserve">   - Uses getFullYear(), getMonth(), and getDate() for precise comparison.</w:t>
        <w:br/>
        <w:t xml:space="preserve">   - Why: Needed because dates may have different time parts, but we only care about the day.</w:t>
        <w:br/>
        <w:br/>
        <w:t>2. getDateStatus(date: Date): 'booked' | 'reserved' | 'available'</w:t>
        <w:br/>
        <w:t xml:space="preserve">   - Determines the status of a given date.</w:t>
        <w:br/>
        <w:t xml:space="preserve">   - Loops through arrays:</w:t>
        <w:br/>
        <w:t xml:space="preserve">     - If it matches a booked date → returns 'booked'.</w:t>
        <w:br/>
        <w:t xml:space="preserve">     - If it matches a reserved date → returns 'reserved'.</w:t>
        <w:br/>
        <w:t xml:space="preserve">     - Otherwise → returns 'available'.</w:t>
        <w:br/>
        <w:br/>
        <w:t>3. getDayClass(date: Date): string</w:t>
        <w:br/>
        <w:t xml:space="preserve">   - Returns a CSS class name based on the status of the date.</w:t>
        <w:br/>
        <w:t xml:space="preserve">   - Example Output: 'booked-day', 'reserved-day', or 'available-day'.</w:t>
        <w:br/>
        <w:t xml:space="preserve">   - Why: This allows &lt;p-calendar&gt; to apply custom styles dynamically.</w:t>
      </w:r>
    </w:p>
    <w:p>
      <w:pPr>
        <w:pStyle w:val="Heading2"/>
      </w:pPr>
      <w:r>
        <w:t>3. Styles (CSS)</w:t>
      </w:r>
    </w:p>
    <w:p>
      <w:r>
        <w:t>.booked-day { background-color: red !important; color: white; border-radius: 50%; }</w:t>
        <w:br/>
        <w:t>.reserved-day { background-color: yellow !important; color: black; border-radius: 50%; }</w:t>
        <w:br/>
        <w:t>.available-day { background-color: green !important; color: white; border-radius: 50%; }</w:t>
      </w:r>
    </w:p>
    <w:p>
      <w:pPr>
        <w:pStyle w:val="Heading1"/>
      </w:pPr>
      <w:r>
        <w:t>Workflow</w:t>
      </w:r>
    </w:p>
    <w:p>
      <w:r>
        <w:t>1. User opens the calendar.</w:t>
        <w:br/>
        <w:t>2. Each date cell calls getDayClass() with the date.</w:t>
        <w:br/>
        <w:t>3. getDayClass() checks the date status (booked, reserved, available).</w:t>
        <w:br/>
        <w:t>4. Applies the correct CSS class → color updates instantly.</w:t>
        <w:br/>
        <w:t>5. User can select a date → selectedDate gets updated.</w:t>
      </w:r>
    </w:p>
    <w:p>
      <w:pPr>
        <w:pStyle w:val="Heading1"/>
      </w:pPr>
      <w:r>
        <w:t>Why This Approach Works</w:t>
      </w:r>
    </w:p>
    <w:p>
      <w:r>
        <w:t>✅ Separation of Concerns: Business logic (date status) stays in TypeScript, styling stays in CSS.</w:t>
        <w:br/>
        <w:t>✅ Dynamic Styling: Any change in the arrays (booked/reserved dates) automatically updates the calendar view.</w:t>
        <w:br/>
        <w:t>✅ Scalable: New date categories can easily be added by extending getDateStatus() and CSS.</w:t>
        <w:br/>
        <w:t>✅ User-Friendly: Provides immediate feedback and makes it easy to distinguish between available and unavailable 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